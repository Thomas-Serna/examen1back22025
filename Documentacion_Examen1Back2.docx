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0C983" w14:textId="77777777" w:rsidR="00993690" w:rsidRPr="00137F98" w:rsidRDefault="00CD1E90">
      <w:pPr>
        <w:pStyle w:val="Ttulo"/>
        <w:rPr>
          <w:lang w:val="es-CO"/>
        </w:rPr>
      </w:pPr>
      <w:r w:rsidRPr="00137F98">
        <w:rPr>
          <w:lang w:val="es-CO"/>
        </w:rPr>
        <w:t>Documentación del Proyecto — Examen1Back2</w:t>
      </w:r>
    </w:p>
    <w:p w14:paraId="184C9584" w14:textId="7A82620B" w:rsidR="00137F98" w:rsidRDefault="00137F98">
      <w:pPr>
        <w:pStyle w:val="Ttulo1"/>
        <w:rPr>
          <w:lang w:val="es-CO"/>
        </w:rPr>
      </w:pPr>
      <w:r>
        <w:rPr>
          <w:lang w:val="es-CO"/>
        </w:rPr>
        <w:t>Thomas Serna Triviño</w:t>
      </w:r>
    </w:p>
    <w:p w14:paraId="674F836D" w14:textId="0AB68D04" w:rsidR="00993690" w:rsidRPr="00137F98" w:rsidRDefault="00CD1E90">
      <w:pPr>
        <w:pStyle w:val="Ttulo1"/>
        <w:rPr>
          <w:lang w:val="es-CO"/>
        </w:rPr>
      </w:pPr>
      <w:r w:rsidRPr="00137F98">
        <w:rPr>
          <w:lang w:val="es-CO"/>
        </w:rPr>
        <w:t>1. Descripción del proyecto</w:t>
      </w:r>
    </w:p>
    <w:p w14:paraId="7071C875" w14:textId="77777777" w:rsidR="00993690" w:rsidRPr="00137F98" w:rsidRDefault="00CD1E90">
      <w:pPr>
        <w:rPr>
          <w:lang w:val="es-CO"/>
        </w:rPr>
      </w:pPr>
      <w:r w:rsidRPr="00137F98">
        <w:rPr>
          <w:lang w:val="es-CO"/>
        </w:rPr>
        <w:t>El sistema Examen1Back2 es una aplicación desarrollada en Java 17 utilizando el framework Spring Boot 3, el gestor de dependencias Gradle y una base de datos relacional MySQL. Su propósito es gestionar usuarios, docentes y cursos, permitiendo administrar información clave de cada entidad y su relación dentro de un entorno académico.</w:t>
      </w:r>
    </w:p>
    <w:p w14:paraId="582424DE" w14:textId="77777777" w:rsidR="00993690" w:rsidRPr="00137F98" w:rsidRDefault="00CD1E90">
      <w:pPr>
        <w:pStyle w:val="Ttulo1"/>
        <w:rPr>
          <w:lang w:val="es-CO"/>
        </w:rPr>
      </w:pPr>
      <w:r w:rsidRPr="00137F98">
        <w:rPr>
          <w:lang w:val="es-CO"/>
        </w:rPr>
        <w:t>2. Arquitectura del sistema</w:t>
      </w:r>
    </w:p>
    <w:p w14:paraId="7DA735EE" w14:textId="77777777" w:rsidR="00993690" w:rsidRPr="00137F98" w:rsidRDefault="00CD1E90">
      <w:pPr>
        <w:rPr>
          <w:lang w:val="es-CO"/>
        </w:rPr>
      </w:pPr>
      <w:r w:rsidRPr="00137F98">
        <w:rPr>
          <w:lang w:val="es-CO"/>
        </w:rPr>
        <w:t>El proyecto está diseñado bajo la arquitectura de capas MVC (Modelo–Vista–Controlador).</w:t>
      </w:r>
    </w:p>
    <w:p w14:paraId="12CCF123" w14:textId="77777777" w:rsidR="00993690" w:rsidRPr="00137F98" w:rsidRDefault="00CD1E90">
      <w:pPr>
        <w:rPr>
          <w:lang w:val="es-CO"/>
        </w:rPr>
      </w:pPr>
      <w:r w:rsidRPr="00137F98">
        <w:rPr>
          <w:lang w:val="es-CO"/>
        </w:rPr>
        <w:t>- Modelos (Entidad/JPA): Representan las tablas de la base de datos (Usuario, Docente, Curso, TipoUsuario).</w:t>
      </w:r>
      <w:r w:rsidRPr="00137F98">
        <w:rPr>
          <w:lang w:val="es-CO"/>
        </w:rPr>
        <w:br/>
        <w:t>- Repositorios: Interfaces que extienden JpaRepository y permiten acceder a la base de datos sin necesidad de SQL.</w:t>
      </w:r>
      <w:r w:rsidRPr="00137F98">
        <w:rPr>
          <w:lang w:val="es-CO"/>
        </w:rPr>
        <w:br/>
        <w:t>- Servicios: Contienen la lógica de negocio.</w:t>
      </w:r>
      <w:r w:rsidRPr="00137F98">
        <w:rPr>
          <w:lang w:val="es-CO"/>
        </w:rPr>
        <w:br/>
        <w:t>- Controladores REST: Exponen endpoints accesibles vía HTTP (API REST).</w:t>
      </w:r>
      <w:r w:rsidRPr="00137F98">
        <w:rPr>
          <w:lang w:val="es-CO"/>
        </w:rPr>
        <w:br/>
      </w:r>
      <w:r w:rsidRPr="00137F98">
        <w:rPr>
          <w:lang w:val="es-CO"/>
        </w:rPr>
        <w:br/>
        <w:t>Flujo de información: Cliente → Controlador → Servicio → Repositorio → Base de datos.</w:t>
      </w:r>
    </w:p>
    <w:p w14:paraId="5B4B80FD" w14:textId="77777777" w:rsidR="00993690" w:rsidRPr="00137F98" w:rsidRDefault="00CD1E90">
      <w:pPr>
        <w:pStyle w:val="Ttulo1"/>
        <w:rPr>
          <w:lang w:val="es-CO"/>
        </w:rPr>
      </w:pPr>
      <w:r w:rsidRPr="00137F98">
        <w:rPr>
          <w:lang w:val="es-CO"/>
        </w:rPr>
        <w:t>3. Modelado de datos</w:t>
      </w:r>
    </w:p>
    <w:p w14:paraId="7AA0495E" w14:textId="77777777" w:rsidR="00993690" w:rsidRPr="00137F98" w:rsidRDefault="00CD1E90">
      <w:pPr>
        <w:rPr>
          <w:lang w:val="es-CO"/>
        </w:rPr>
      </w:pPr>
      <w:r w:rsidRPr="00137F98">
        <w:rPr>
          <w:lang w:val="es-CO"/>
        </w:rPr>
        <w:t>Entidades principales:</w:t>
      </w:r>
    </w:p>
    <w:p w14:paraId="722B84B8" w14:textId="76A48648" w:rsidR="00993690" w:rsidRPr="00137F98" w:rsidRDefault="00CD1E90">
      <w:pPr>
        <w:rPr>
          <w:lang w:val="es-CO"/>
        </w:rPr>
      </w:pPr>
      <w:r w:rsidRPr="00137F98">
        <w:rPr>
          <w:lang w:val="es-CO"/>
        </w:rPr>
        <w:t xml:space="preserve">Usuario: id, nombre, correoElectronico, contrasena, </w:t>
      </w:r>
      <w:r w:rsidR="004C12ED" w:rsidRPr="00137F98">
        <w:rPr>
          <w:lang w:val="es-CO"/>
        </w:rPr>
        <w:t>teléfono</w:t>
      </w:r>
      <w:r w:rsidRPr="00137F98">
        <w:rPr>
          <w:lang w:val="es-CO"/>
        </w:rPr>
        <w:t>, tipoUsuario (enum).</w:t>
      </w:r>
      <w:r w:rsidRPr="00137F98">
        <w:rPr>
          <w:lang w:val="es-CO"/>
        </w:rPr>
        <w:br/>
        <w:t>Docente: id, nombre, especialidad, cursos.</w:t>
      </w:r>
      <w:r w:rsidRPr="00137F98">
        <w:rPr>
          <w:lang w:val="es-CO"/>
        </w:rPr>
        <w:br/>
        <w:t xml:space="preserve">Curso: id, nombre, </w:t>
      </w:r>
      <w:r w:rsidR="004C12ED" w:rsidRPr="00137F98">
        <w:rPr>
          <w:lang w:val="es-CO"/>
        </w:rPr>
        <w:t>descripción</w:t>
      </w:r>
      <w:r w:rsidRPr="00137F98">
        <w:rPr>
          <w:lang w:val="es-CO"/>
        </w:rPr>
        <w:t>, docente.</w:t>
      </w:r>
      <w:r w:rsidRPr="00137F98">
        <w:rPr>
          <w:lang w:val="es-CO"/>
        </w:rPr>
        <w:br/>
      </w:r>
      <w:r w:rsidRPr="00137F98">
        <w:rPr>
          <w:lang w:val="es-CO"/>
        </w:rPr>
        <w:br/>
        <w:t>Relaciones:</w:t>
      </w:r>
      <w:r w:rsidRPr="00137F98">
        <w:rPr>
          <w:lang w:val="es-CO"/>
        </w:rPr>
        <w:br/>
        <w:t>- Un Docente puede tener varios Cursos (OneToMany).</w:t>
      </w:r>
      <w:r w:rsidRPr="00137F98">
        <w:rPr>
          <w:lang w:val="es-CO"/>
        </w:rPr>
        <w:br/>
        <w:t>- Un Curso está asociado a un único Docente.</w:t>
      </w:r>
      <w:r w:rsidRPr="00137F98">
        <w:rPr>
          <w:lang w:val="es-CO"/>
        </w:rPr>
        <w:br/>
        <w:t>- Un Usuario tiene un TipoUsuario específico.</w:t>
      </w:r>
    </w:p>
    <w:p w14:paraId="0A8F8481" w14:textId="77777777" w:rsidR="00993690" w:rsidRPr="00137F98" w:rsidRDefault="00CD1E90">
      <w:pPr>
        <w:pStyle w:val="Ttulo1"/>
        <w:rPr>
          <w:lang w:val="es-CO"/>
        </w:rPr>
      </w:pPr>
      <w:r w:rsidRPr="00137F98">
        <w:rPr>
          <w:lang w:val="es-CO"/>
        </w:rPr>
        <w:lastRenderedPageBreak/>
        <w:t>4. Endpoints REST disponibles</w:t>
      </w:r>
    </w:p>
    <w:p w14:paraId="3EDAED81" w14:textId="77777777" w:rsidR="00993690" w:rsidRPr="00137F98" w:rsidRDefault="00CD1E90">
      <w:pPr>
        <w:rPr>
          <w:lang w:val="es-CO"/>
        </w:rPr>
      </w:pPr>
      <w:r w:rsidRPr="00137F98">
        <w:rPr>
          <w:lang w:val="es-CO"/>
        </w:rPr>
        <w:t>Usuarios:</w:t>
      </w:r>
      <w:r w:rsidRPr="00137F98">
        <w:rPr>
          <w:lang w:val="es-CO"/>
        </w:rPr>
        <w:br/>
        <w:t>- GET /usuarios → Lista todos los usuarios.</w:t>
      </w:r>
      <w:r w:rsidRPr="00137F98">
        <w:rPr>
          <w:lang w:val="es-CO"/>
        </w:rPr>
        <w:br/>
        <w:t>- GET /usuarios/{id} → Obtiene un usuario por su ID.</w:t>
      </w:r>
      <w:r w:rsidRPr="00137F98">
        <w:rPr>
          <w:lang w:val="es-CO"/>
        </w:rPr>
        <w:br/>
        <w:t>- POST /usuarios → Crea un nuevo usuario.</w:t>
      </w:r>
      <w:r w:rsidRPr="00137F98">
        <w:rPr>
          <w:lang w:val="es-CO"/>
        </w:rPr>
        <w:br/>
        <w:t>- PUT /usuarios/{id} → Actualiza un usuario existente.</w:t>
      </w:r>
      <w:r w:rsidRPr="00137F98">
        <w:rPr>
          <w:lang w:val="es-CO"/>
        </w:rPr>
        <w:br/>
        <w:t>- DELETE /usuarios/{id} → Elimina un usuario.</w:t>
      </w:r>
      <w:r w:rsidRPr="00137F98">
        <w:rPr>
          <w:lang w:val="es-CO"/>
        </w:rPr>
        <w:br/>
      </w:r>
      <w:r w:rsidRPr="00137F98">
        <w:rPr>
          <w:lang w:val="es-CO"/>
        </w:rPr>
        <w:br/>
        <w:t>Docentes:</w:t>
      </w:r>
      <w:r w:rsidRPr="00137F98">
        <w:rPr>
          <w:lang w:val="es-CO"/>
        </w:rPr>
        <w:br/>
        <w:t>- GET /docentes → Lista todos los docentes.</w:t>
      </w:r>
      <w:r w:rsidRPr="00137F98">
        <w:rPr>
          <w:lang w:val="es-CO"/>
        </w:rPr>
        <w:br/>
        <w:t>- POST /docentes → Registra un docente.</w:t>
      </w:r>
      <w:r w:rsidRPr="00137F98">
        <w:rPr>
          <w:lang w:val="es-CO"/>
        </w:rPr>
        <w:br/>
      </w:r>
      <w:r w:rsidRPr="00137F98">
        <w:rPr>
          <w:lang w:val="es-CO"/>
        </w:rPr>
        <w:br/>
        <w:t>Cursos:</w:t>
      </w:r>
      <w:r w:rsidRPr="00137F98">
        <w:rPr>
          <w:lang w:val="es-CO"/>
        </w:rPr>
        <w:br/>
        <w:t>- GET /cursos → Lista todos los cursos.</w:t>
      </w:r>
      <w:r w:rsidRPr="00137F98">
        <w:rPr>
          <w:lang w:val="es-CO"/>
        </w:rPr>
        <w:br/>
        <w:t>- POST /cursos → Crea un nuevo curso.</w:t>
      </w:r>
      <w:r w:rsidRPr="00137F98">
        <w:rPr>
          <w:lang w:val="es-CO"/>
        </w:rPr>
        <w:br/>
        <w:t>- GET /cursos/{id} → Obtiene un curso por ID.</w:t>
      </w:r>
    </w:p>
    <w:p w14:paraId="6FD640E2" w14:textId="77777777" w:rsidR="00993690" w:rsidRPr="00137F98" w:rsidRDefault="00CD1E90">
      <w:pPr>
        <w:pStyle w:val="Ttulo1"/>
        <w:rPr>
          <w:lang w:val="es-CO"/>
        </w:rPr>
      </w:pPr>
      <w:r w:rsidRPr="00137F98">
        <w:rPr>
          <w:lang w:val="es-CO"/>
        </w:rPr>
        <w:t>5. Casos de uso</w:t>
      </w:r>
    </w:p>
    <w:p w14:paraId="098401D6" w14:textId="77777777" w:rsidR="00993690" w:rsidRPr="00137F98" w:rsidRDefault="00CD1E90">
      <w:pPr>
        <w:rPr>
          <w:lang w:val="es-CO"/>
        </w:rPr>
      </w:pPr>
      <w:r w:rsidRPr="00137F98">
        <w:rPr>
          <w:lang w:val="es-CO"/>
        </w:rPr>
        <w:t>1. Registrar un usuario:</w:t>
      </w:r>
      <w:r w:rsidRPr="00137F98">
        <w:rPr>
          <w:lang w:val="es-CO"/>
        </w:rPr>
        <w:br/>
        <w:t xml:space="preserve">   - El administrador envía un POST /usuarios con los datos.</w:t>
      </w:r>
      <w:r w:rsidRPr="00137F98">
        <w:rPr>
          <w:lang w:val="es-CO"/>
        </w:rPr>
        <w:br/>
        <w:t xml:space="preserve">   - El sistema valida y guarda la información.</w:t>
      </w:r>
      <w:r w:rsidRPr="00137F98">
        <w:rPr>
          <w:lang w:val="es-CO"/>
        </w:rPr>
        <w:br/>
      </w:r>
      <w:r w:rsidRPr="00137F98">
        <w:rPr>
          <w:lang w:val="es-CO"/>
        </w:rPr>
        <w:br/>
        <w:t>2. Asignar un curso a un docente:</w:t>
      </w:r>
      <w:r w:rsidRPr="00137F98">
        <w:rPr>
          <w:lang w:val="es-CO"/>
        </w:rPr>
        <w:br/>
        <w:t xml:space="preserve">   - El administrador envía un POST /cursos indicando el docente asignado.</w:t>
      </w:r>
      <w:r w:rsidRPr="00137F98">
        <w:rPr>
          <w:lang w:val="es-CO"/>
        </w:rPr>
        <w:br/>
        <w:t xml:space="preserve">   - El curso se almacena con referencia al docente.</w:t>
      </w:r>
      <w:r w:rsidRPr="00137F98">
        <w:rPr>
          <w:lang w:val="es-CO"/>
        </w:rPr>
        <w:br/>
      </w:r>
      <w:r w:rsidRPr="00137F98">
        <w:rPr>
          <w:lang w:val="es-CO"/>
        </w:rPr>
        <w:br/>
        <w:t>3. Consultar cursos de un docente:</w:t>
      </w:r>
      <w:r w:rsidRPr="00137F98">
        <w:rPr>
          <w:lang w:val="es-CO"/>
        </w:rPr>
        <w:br/>
        <w:t xml:space="preserve">   - Petición GET /docentes/{id}/cursos.</w:t>
      </w:r>
      <w:r w:rsidRPr="00137F98">
        <w:rPr>
          <w:lang w:val="es-CO"/>
        </w:rPr>
        <w:br/>
        <w:t xml:space="preserve">   - El sistema devuelve la lista de cursos asociados.</w:t>
      </w:r>
    </w:p>
    <w:p w14:paraId="2847193A" w14:textId="77777777" w:rsidR="00993690" w:rsidRPr="00137F98" w:rsidRDefault="00CD1E90">
      <w:pPr>
        <w:pStyle w:val="Ttulo1"/>
        <w:rPr>
          <w:lang w:val="es-CO"/>
        </w:rPr>
      </w:pPr>
      <w:r w:rsidRPr="00137F98">
        <w:rPr>
          <w:lang w:val="es-CO"/>
        </w:rPr>
        <w:t>6. Instrucciones de despliegue</w:t>
      </w:r>
    </w:p>
    <w:p w14:paraId="4A9F9F89" w14:textId="2877A1AC" w:rsidR="00993690" w:rsidRPr="00137F98" w:rsidRDefault="00CD1E90">
      <w:pPr>
        <w:rPr>
          <w:lang w:val="es-CO"/>
        </w:rPr>
      </w:pPr>
      <w:r w:rsidRPr="00137F98">
        <w:rPr>
          <w:lang w:val="es-CO"/>
        </w:rPr>
        <w:t>1. Clonar el repositorio.</w:t>
      </w:r>
      <w:r w:rsidRPr="00137F98">
        <w:rPr>
          <w:lang w:val="es-CO"/>
        </w:rPr>
        <w:br/>
        <w:t>2. Crear la base de datos en MySQL:</w:t>
      </w:r>
      <w:r w:rsidRPr="00137F98">
        <w:rPr>
          <w:lang w:val="es-CO"/>
        </w:rPr>
        <w:br/>
        <w:t xml:space="preserve">   CREATE DATABASE develop_db;</w:t>
      </w:r>
      <w:r w:rsidRPr="00137F98">
        <w:rPr>
          <w:lang w:val="es-CO"/>
        </w:rPr>
        <w:br/>
        <w:t xml:space="preserve">3. Configurar </w:t>
      </w:r>
      <w:r w:rsidR="004C12ED" w:rsidRPr="00137F98">
        <w:rPr>
          <w:lang w:val="es-CO"/>
        </w:rPr>
        <w:t>application. properties</w:t>
      </w:r>
      <w:r w:rsidRPr="00137F98">
        <w:rPr>
          <w:lang w:val="es-CO"/>
        </w:rPr>
        <w:t>:</w:t>
      </w:r>
      <w:r w:rsidRPr="00137F98">
        <w:rPr>
          <w:lang w:val="es-CO"/>
        </w:rPr>
        <w:br/>
        <w:t xml:space="preserve">   spring.datasource.url=</w:t>
      </w:r>
      <w:r w:rsidR="004C12ED" w:rsidRPr="00137F98">
        <w:rPr>
          <w:lang w:val="es-CO"/>
        </w:rPr>
        <w:t>jdbc: mysql://localhost:3306/develop_db</w:t>
      </w:r>
      <w:r w:rsidRPr="00137F98">
        <w:rPr>
          <w:lang w:val="es-CO"/>
        </w:rPr>
        <w:br/>
        <w:t xml:space="preserve">   </w:t>
      </w:r>
      <w:proofErr w:type="gramStart"/>
      <w:r w:rsidRPr="00137F98">
        <w:rPr>
          <w:lang w:val="es-CO"/>
        </w:rPr>
        <w:t>spring.datasource</w:t>
      </w:r>
      <w:proofErr w:type="gramEnd"/>
      <w:r w:rsidRPr="00137F98">
        <w:rPr>
          <w:lang w:val="es-CO"/>
        </w:rPr>
        <w:t>.username=tu_usuario</w:t>
      </w:r>
      <w:r w:rsidRPr="00137F98">
        <w:rPr>
          <w:lang w:val="es-CO"/>
        </w:rPr>
        <w:br/>
        <w:t xml:space="preserve">   </w:t>
      </w:r>
      <w:proofErr w:type="gramStart"/>
      <w:r w:rsidRPr="00137F98">
        <w:rPr>
          <w:lang w:val="es-CO"/>
        </w:rPr>
        <w:t>spring.datasource</w:t>
      </w:r>
      <w:proofErr w:type="gramEnd"/>
      <w:r w:rsidRPr="00137F98">
        <w:rPr>
          <w:lang w:val="es-CO"/>
        </w:rPr>
        <w:t>.</w:t>
      </w:r>
      <w:proofErr w:type="gramStart"/>
      <w:r w:rsidRPr="00137F98">
        <w:rPr>
          <w:lang w:val="es-CO"/>
        </w:rPr>
        <w:t>password</w:t>
      </w:r>
      <w:proofErr w:type="gramEnd"/>
      <w:r w:rsidRPr="00137F98">
        <w:rPr>
          <w:lang w:val="es-CO"/>
        </w:rPr>
        <w:t>=tu_contraseña</w:t>
      </w:r>
      <w:r w:rsidRPr="00137F98">
        <w:rPr>
          <w:lang w:val="es-CO"/>
        </w:rPr>
        <w:br/>
        <w:t xml:space="preserve">   spring.jpa.hibernate.ddl-auto=update</w:t>
      </w:r>
      <w:r w:rsidRPr="00137F98">
        <w:rPr>
          <w:lang w:val="es-CO"/>
        </w:rPr>
        <w:br/>
        <w:t>4. Ejecutar: gradlew.bat bootRun</w:t>
      </w:r>
      <w:r w:rsidRPr="00137F98">
        <w:rPr>
          <w:lang w:val="es-CO"/>
        </w:rPr>
        <w:br/>
        <w:t>5. Acceder: http://localhost:8080</w:t>
      </w:r>
    </w:p>
    <w:p w14:paraId="28C6D224" w14:textId="5E696E50" w:rsidR="00993690" w:rsidRDefault="004C12ED">
      <w:pPr>
        <w:pStyle w:val="Ttulo1"/>
        <w:rPr>
          <w:lang w:val="es-CO"/>
        </w:rPr>
      </w:pPr>
      <w:r>
        <w:rPr>
          <w:lang w:val="es-CO"/>
        </w:rPr>
        <w:lastRenderedPageBreak/>
        <w:t>7</w:t>
      </w:r>
      <w:r w:rsidR="00CD1E90" w:rsidRPr="00137F98">
        <w:rPr>
          <w:lang w:val="es-CO"/>
        </w:rPr>
        <w:t>. Listado de errores corregidos con explicación</w:t>
      </w:r>
    </w:p>
    <w:p w14:paraId="412C8169" w14:textId="0476D287" w:rsidR="004C12ED" w:rsidRDefault="003F0488" w:rsidP="004C12ED">
      <w:pPr>
        <w:rPr>
          <w:lang w:val="es-CO"/>
        </w:rPr>
      </w:pPr>
      <w:r>
        <w:rPr>
          <w:lang w:val="es-CO"/>
        </w:rPr>
        <w:t>Clase 1:Curso.java</w:t>
      </w:r>
    </w:p>
    <w:p w14:paraId="2FA75599" w14:textId="77777777" w:rsidR="00F16FFB" w:rsidRPr="00F16FFB" w:rsidRDefault="00F16FFB" w:rsidP="00F16FFB">
      <w:pPr>
        <w:rPr>
          <w:b/>
          <w:bCs/>
          <w:lang w:val="es-CO"/>
        </w:rPr>
      </w:pPr>
      <w:r w:rsidRPr="00F16FFB">
        <w:rPr>
          <w:b/>
          <w:bCs/>
          <w:lang w:val="es-CO"/>
        </w:rPr>
        <w:t>Errores detectados</w:t>
      </w:r>
    </w:p>
    <w:p w14:paraId="418BA0DB" w14:textId="77777777" w:rsidR="00F16FFB" w:rsidRPr="00F16FFB" w:rsidRDefault="00F16FFB" w:rsidP="00F16FFB">
      <w:pPr>
        <w:numPr>
          <w:ilvl w:val="0"/>
          <w:numId w:val="10"/>
        </w:numPr>
        <w:rPr>
          <w:lang w:val="es-CO"/>
        </w:rPr>
      </w:pPr>
      <w:r w:rsidRPr="00F16FFB">
        <w:rPr>
          <w:lang w:val="es-CO"/>
        </w:rPr>
        <w:t>@I → debería ser @Id.</w:t>
      </w:r>
    </w:p>
    <w:p w14:paraId="24A6B5F8" w14:textId="77777777" w:rsidR="00F16FFB" w:rsidRPr="00F16FFB" w:rsidRDefault="00F16FFB" w:rsidP="00F16FFB">
      <w:pPr>
        <w:numPr>
          <w:ilvl w:val="0"/>
          <w:numId w:val="10"/>
        </w:numPr>
        <w:rPr>
          <w:lang w:val="es-CO"/>
        </w:rPr>
      </w:pPr>
      <w:r w:rsidRPr="00F16FFB">
        <w:rPr>
          <w:lang w:val="es-CO"/>
        </w:rPr>
        <w:t>@Ge(strategy = IDENTITY) → debería ser @GeneratedValue(strategy = GenerationType.IDENTITY).</w:t>
      </w:r>
    </w:p>
    <w:p w14:paraId="2A9FBEB7" w14:textId="77777777" w:rsidR="00F16FFB" w:rsidRPr="00F16FFB" w:rsidRDefault="00F16FFB" w:rsidP="00F16FFB">
      <w:pPr>
        <w:numPr>
          <w:ilvl w:val="0"/>
          <w:numId w:val="10"/>
        </w:numPr>
        <w:rPr>
          <w:lang w:val="es-CO"/>
        </w:rPr>
      </w:pPr>
      <w:r w:rsidRPr="00F16FFB">
        <w:rPr>
          <w:lang w:val="es-CO"/>
        </w:rPr>
        <w:t>Falta punto y coma (;) en private String nombre.</w:t>
      </w:r>
    </w:p>
    <w:p w14:paraId="4D64413B" w14:textId="77777777" w:rsidR="00F16FFB" w:rsidRPr="00F16FFB" w:rsidRDefault="00F16FFB" w:rsidP="00F16FFB">
      <w:pPr>
        <w:numPr>
          <w:ilvl w:val="0"/>
          <w:numId w:val="10"/>
        </w:numPr>
        <w:rPr>
          <w:lang w:val="es-CO"/>
        </w:rPr>
      </w:pPr>
      <w:r w:rsidRPr="00F16FFB">
        <w:rPr>
          <w:lang w:val="es-CO"/>
        </w:rPr>
        <w:t xml:space="preserve">En la anotación @JoinColumn </w:t>
      </w:r>
      <w:r w:rsidRPr="00F16FFB">
        <w:rPr>
          <w:b/>
          <w:bCs/>
          <w:lang w:val="es-CO"/>
        </w:rPr>
        <w:t>sobran el ; al final</w:t>
      </w:r>
      <w:r w:rsidRPr="00F16FFB">
        <w:rPr>
          <w:lang w:val="es-CO"/>
        </w:rPr>
        <w:t>.</w:t>
      </w:r>
    </w:p>
    <w:p w14:paraId="1A274A9B" w14:textId="77777777" w:rsidR="00F16FFB" w:rsidRPr="00F16FFB" w:rsidRDefault="00F16FFB" w:rsidP="00F16FFB">
      <w:pPr>
        <w:numPr>
          <w:ilvl w:val="0"/>
          <w:numId w:val="10"/>
        </w:numPr>
        <w:rPr>
          <w:lang w:val="es-CO"/>
        </w:rPr>
      </w:pPr>
      <w:r w:rsidRPr="00F16FFB">
        <w:rPr>
          <w:lang w:val="es-CO"/>
        </w:rPr>
        <w:t>Docente docente no tiene modificador de acceso (private).</w:t>
      </w:r>
    </w:p>
    <w:p w14:paraId="7065CB70" w14:textId="77777777" w:rsidR="00F16FFB" w:rsidRDefault="00F16FFB" w:rsidP="00F16FFB">
      <w:pPr>
        <w:numPr>
          <w:ilvl w:val="0"/>
          <w:numId w:val="10"/>
        </w:numPr>
        <w:rPr>
          <w:lang w:val="es-CO"/>
        </w:rPr>
      </w:pPr>
      <w:r w:rsidRPr="00F16FFB">
        <w:rPr>
          <w:lang w:val="es-CO"/>
        </w:rPr>
        <w:t xml:space="preserve">No hay </w:t>
      </w:r>
      <w:r w:rsidRPr="00F16FFB">
        <w:rPr>
          <w:b/>
          <w:bCs/>
          <w:lang w:val="es-CO"/>
        </w:rPr>
        <w:t>getters y setters</w:t>
      </w:r>
      <w:r w:rsidRPr="00F16FFB">
        <w:rPr>
          <w:lang w:val="es-CO"/>
        </w:rPr>
        <w:t xml:space="preserve"> para los atributos.</w:t>
      </w:r>
    </w:p>
    <w:p w14:paraId="7F8F7024" w14:textId="77777777" w:rsidR="005B4876" w:rsidRDefault="005B4876" w:rsidP="005B4876">
      <w:pPr>
        <w:rPr>
          <w:lang w:val="es-CO"/>
        </w:rPr>
      </w:pPr>
    </w:p>
    <w:p w14:paraId="495839CD" w14:textId="5AD82CFB" w:rsidR="005B4876" w:rsidRDefault="005B4876" w:rsidP="005B4876">
      <w:pPr>
        <w:rPr>
          <w:lang w:val="es-CO"/>
        </w:rPr>
      </w:pPr>
      <w:r>
        <w:rPr>
          <w:lang w:val="es-CO"/>
        </w:rPr>
        <w:t>Clase 2: Docente.java</w:t>
      </w:r>
    </w:p>
    <w:p w14:paraId="16AED18E" w14:textId="77777777" w:rsidR="001E3837" w:rsidRPr="001E3837" w:rsidRDefault="001E3837" w:rsidP="001E3837">
      <w:pPr>
        <w:rPr>
          <w:b/>
          <w:bCs/>
          <w:lang w:val="es-CO"/>
        </w:rPr>
      </w:pPr>
      <w:r w:rsidRPr="001E3837">
        <w:rPr>
          <w:b/>
          <w:bCs/>
          <w:lang w:val="es-CO"/>
        </w:rPr>
        <w:t>Errores detectados</w:t>
      </w:r>
    </w:p>
    <w:p w14:paraId="4BA9F746" w14:textId="77777777" w:rsidR="001E3837" w:rsidRPr="001E3837" w:rsidRDefault="001E3837" w:rsidP="001E3837">
      <w:pPr>
        <w:numPr>
          <w:ilvl w:val="0"/>
          <w:numId w:val="11"/>
        </w:numPr>
        <w:rPr>
          <w:lang w:val="es-CO"/>
        </w:rPr>
      </w:pPr>
      <w:r w:rsidRPr="001E3837">
        <w:rPr>
          <w:lang w:val="es-CO"/>
        </w:rPr>
        <w:t>@Entit → debería ser @Entity.</w:t>
      </w:r>
    </w:p>
    <w:p w14:paraId="5280053B" w14:textId="77777777" w:rsidR="001E3837" w:rsidRPr="001E3837" w:rsidRDefault="001E3837" w:rsidP="001E3837">
      <w:pPr>
        <w:numPr>
          <w:ilvl w:val="0"/>
          <w:numId w:val="11"/>
        </w:numPr>
        <w:rPr>
          <w:lang w:val="es-CO"/>
        </w:rPr>
      </w:pPr>
      <w:r w:rsidRPr="001E3837">
        <w:rPr>
          <w:lang w:val="es-CO"/>
        </w:rPr>
        <w:t>Falta la anotación @Id en el campo id.</w:t>
      </w:r>
    </w:p>
    <w:p w14:paraId="1455893E" w14:textId="77777777" w:rsidR="001E3837" w:rsidRPr="001E3837" w:rsidRDefault="001E3837" w:rsidP="001E3837">
      <w:pPr>
        <w:numPr>
          <w:ilvl w:val="0"/>
          <w:numId w:val="11"/>
        </w:numPr>
        <w:rPr>
          <w:lang w:val="es-CO"/>
        </w:rPr>
      </w:pPr>
      <w:r w:rsidRPr="001E3837">
        <w:rPr>
          <w:lang w:val="es-CO"/>
        </w:rPr>
        <w:t>Faltan constructores (solo hay getters/setters parciales).</w:t>
      </w:r>
    </w:p>
    <w:p w14:paraId="307EDD13" w14:textId="77777777" w:rsidR="001E3837" w:rsidRPr="001E3837" w:rsidRDefault="001E3837" w:rsidP="001E3837">
      <w:pPr>
        <w:numPr>
          <w:ilvl w:val="0"/>
          <w:numId w:val="11"/>
        </w:numPr>
        <w:rPr>
          <w:lang w:val="es-CO"/>
        </w:rPr>
      </w:pPr>
      <w:r w:rsidRPr="001E3837">
        <w:rPr>
          <w:lang w:val="es-CO"/>
        </w:rPr>
        <w:t>Le faltan getters/setters para cursos y usuario.</w:t>
      </w:r>
    </w:p>
    <w:p w14:paraId="74CAF86A" w14:textId="77777777" w:rsidR="005B4876" w:rsidRDefault="005B4876" w:rsidP="005B4876">
      <w:pPr>
        <w:rPr>
          <w:lang w:val="es-CO"/>
        </w:rPr>
      </w:pPr>
    </w:p>
    <w:p w14:paraId="7C83C524" w14:textId="544E8067" w:rsidR="001E3837" w:rsidRDefault="001E3837" w:rsidP="005B4876">
      <w:pPr>
        <w:rPr>
          <w:lang w:val="es-CO"/>
        </w:rPr>
      </w:pPr>
      <w:r>
        <w:rPr>
          <w:lang w:val="es-CO"/>
        </w:rPr>
        <w:t xml:space="preserve">Clase </w:t>
      </w:r>
      <w:r w:rsidR="00CD1E90">
        <w:rPr>
          <w:lang w:val="es-CO"/>
        </w:rPr>
        <w:t>3: Usuario.java</w:t>
      </w:r>
    </w:p>
    <w:p w14:paraId="752614D9" w14:textId="77777777" w:rsidR="009954D5" w:rsidRPr="009954D5" w:rsidRDefault="009954D5" w:rsidP="009954D5">
      <w:pPr>
        <w:rPr>
          <w:b/>
          <w:bCs/>
          <w:lang w:val="es-CO"/>
        </w:rPr>
      </w:pPr>
      <w:r w:rsidRPr="009954D5">
        <w:rPr>
          <w:b/>
          <w:bCs/>
          <w:lang w:val="es-CO"/>
        </w:rPr>
        <w:t>Errores detectados</w:t>
      </w:r>
    </w:p>
    <w:p w14:paraId="50FAC789" w14:textId="77777777" w:rsidR="009954D5" w:rsidRPr="009954D5" w:rsidRDefault="009954D5" w:rsidP="009954D5">
      <w:pPr>
        <w:numPr>
          <w:ilvl w:val="0"/>
          <w:numId w:val="12"/>
        </w:numPr>
        <w:rPr>
          <w:lang w:val="es-CO"/>
        </w:rPr>
      </w:pPr>
      <w:r w:rsidRPr="009954D5">
        <w:rPr>
          <w:lang w:val="es-CO"/>
        </w:rPr>
        <w:t>@GeneratedValue(strategy = GenerationType.) → incompleto, debe ser GenerationType.IDENTITY.</w:t>
      </w:r>
    </w:p>
    <w:p w14:paraId="1E61A400" w14:textId="77777777" w:rsidR="009954D5" w:rsidRPr="009954D5" w:rsidRDefault="009954D5" w:rsidP="009954D5">
      <w:pPr>
        <w:numPr>
          <w:ilvl w:val="0"/>
          <w:numId w:val="12"/>
        </w:numPr>
        <w:rPr>
          <w:lang w:val="es-CO"/>
        </w:rPr>
      </w:pPr>
      <w:r w:rsidRPr="009954D5">
        <w:rPr>
          <w:lang w:val="es-CO"/>
        </w:rPr>
        <w:t>Faltan getters/setters.</w:t>
      </w:r>
    </w:p>
    <w:p w14:paraId="22DD569D" w14:textId="77777777" w:rsidR="009954D5" w:rsidRPr="009954D5" w:rsidRDefault="009954D5" w:rsidP="009954D5">
      <w:pPr>
        <w:numPr>
          <w:ilvl w:val="0"/>
          <w:numId w:val="12"/>
        </w:numPr>
        <w:rPr>
          <w:lang w:val="es-CO"/>
        </w:rPr>
      </w:pPr>
      <w:r w:rsidRPr="009954D5">
        <w:rPr>
          <w:lang w:val="es-CO"/>
        </w:rPr>
        <w:t>Falta constructor vacío y opcional con parámetros.</w:t>
      </w:r>
    </w:p>
    <w:p w14:paraId="20508ADF" w14:textId="77777777" w:rsidR="009954D5" w:rsidRDefault="009954D5" w:rsidP="009954D5">
      <w:pPr>
        <w:numPr>
          <w:ilvl w:val="0"/>
          <w:numId w:val="12"/>
        </w:numPr>
        <w:rPr>
          <w:lang w:val="es-CO"/>
        </w:rPr>
      </w:pPr>
      <w:r w:rsidRPr="009954D5">
        <w:rPr>
          <w:lang w:val="es-CO"/>
        </w:rPr>
        <w:t>No está importado TipoUsuario (debería ser un enum en el proyecto).</w:t>
      </w:r>
    </w:p>
    <w:p w14:paraId="48CEA826" w14:textId="77777777" w:rsidR="009954D5" w:rsidRDefault="009954D5" w:rsidP="009954D5">
      <w:pPr>
        <w:rPr>
          <w:lang w:val="es-CO"/>
        </w:rPr>
      </w:pPr>
    </w:p>
    <w:p w14:paraId="093AB6DD" w14:textId="77777777" w:rsidR="00CD1E90" w:rsidRDefault="00CD1E90" w:rsidP="009954D5">
      <w:pPr>
        <w:rPr>
          <w:lang w:val="es-CO"/>
        </w:rPr>
      </w:pPr>
    </w:p>
    <w:p w14:paraId="47DEDAD1" w14:textId="5D478300" w:rsidR="009954D5" w:rsidRDefault="009954D5" w:rsidP="009954D5">
      <w:pPr>
        <w:rPr>
          <w:lang w:val="es-CO"/>
        </w:rPr>
      </w:pPr>
      <w:r>
        <w:rPr>
          <w:lang w:val="es-CO"/>
        </w:rPr>
        <w:lastRenderedPageBreak/>
        <w:t xml:space="preserve">Clase </w:t>
      </w:r>
      <w:r w:rsidR="00CD1E90">
        <w:rPr>
          <w:lang w:val="es-CO"/>
        </w:rPr>
        <w:t>4: TipoUsuario.java</w:t>
      </w:r>
    </w:p>
    <w:p w14:paraId="43CBA6A5" w14:textId="3D07C5CF" w:rsidR="00CD1E90" w:rsidRPr="009954D5" w:rsidRDefault="00CD1E90" w:rsidP="009954D5">
      <w:pPr>
        <w:rPr>
          <w:lang w:val="es-CO"/>
        </w:rPr>
      </w:pPr>
      <w:r>
        <w:rPr>
          <w:lang w:val="es-CO"/>
        </w:rPr>
        <w:t>Creación de Enum que liste los tipos de usuarios</w:t>
      </w:r>
    </w:p>
    <w:p w14:paraId="24B4CB56" w14:textId="77777777" w:rsidR="009954D5" w:rsidRPr="00F16FFB" w:rsidRDefault="009954D5" w:rsidP="005B4876">
      <w:pPr>
        <w:rPr>
          <w:lang w:val="es-CO"/>
        </w:rPr>
      </w:pPr>
    </w:p>
    <w:p w14:paraId="3FD48E1A" w14:textId="77777777" w:rsidR="003F0488" w:rsidRPr="004C12ED" w:rsidRDefault="003F0488" w:rsidP="004C12ED">
      <w:pPr>
        <w:rPr>
          <w:lang w:val="es-CO"/>
        </w:rPr>
      </w:pPr>
    </w:p>
    <w:p w14:paraId="1BF3AD0D" w14:textId="2D2FDD7F" w:rsidR="00993690" w:rsidRPr="00137F98" w:rsidRDefault="004C12ED">
      <w:pPr>
        <w:pStyle w:val="Ttulo1"/>
        <w:rPr>
          <w:lang w:val="es-CO"/>
        </w:rPr>
      </w:pPr>
      <w:r>
        <w:rPr>
          <w:lang w:val="es-CO"/>
        </w:rPr>
        <w:t>8</w:t>
      </w:r>
      <w:r w:rsidR="00CD1E90" w:rsidRPr="00137F98">
        <w:rPr>
          <w:lang w:val="es-CO"/>
        </w:rPr>
        <w:t>. Guía paso a paso de cómo realizar la conexión a la base de datos</w:t>
      </w:r>
    </w:p>
    <w:p w14:paraId="6E429F44" w14:textId="77777777" w:rsidR="00993690" w:rsidRPr="00137F98" w:rsidRDefault="00CD1E90">
      <w:pPr>
        <w:rPr>
          <w:lang w:val="es-CO"/>
        </w:rPr>
      </w:pPr>
      <w:r w:rsidRPr="00137F98">
        <w:rPr>
          <w:lang w:val="es-CO"/>
        </w:rPr>
        <w:t>1. Instalar MySQL Server y asegurarse de que esté en ejecución.</w:t>
      </w:r>
      <w:r w:rsidRPr="00137F98">
        <w:rPr>
          <w:lang w:val="es-CO"/>
        </w:rPr>
        <w:br/>
        <w:t>2. Crear la base de datos con el comando:</w:t>
      </w:r>
      <w:r w:rsidRPr="00137F98">
        <w:rPr>
          <w:lang w:val="es-CO"/>
        </w:rPr>
        <w:br/>
        <w:t xml:space="preserve">   CREATE DATABASE develop_db;</w:t>
      </w:r>
      <w:r w:rsidRPr="00137F98">
        <w:rPr>
          <w:lang w:val="es-CO"/>
        </w:rPr>
        <w:br/>
        <w:t>3. Editar el archivo src/main/resources/application.properties con las credenciales:</w:t>
      </w:r>
      <w:r w:rsidRPr="00137F98">
        <w:rPr>
          <w:lang w:val="es-CO"/>
        </w:rPr>
        <w:br/>
        <w:t xml:space="preserve">   spring.datasource.url=jdbc:mysql://localhost:3306/develop_db</w:t>
      </w:r>
      <w:r w:rsidRPr="00137F98">
        <w:rPr>
          <w:lang w:val="es-CO"/>
        </w:rPr>
        <w:br/>
        <w:t xml:space="preserve">   spring.datasource.username=tu_usuario</w:t>
      </w:r>
      <w:r w:rsidRPr="00137F98">
        <w:rPr>
          <w:lang w:val="es-CO"/>
        </w:rPr>
        <w:br/>
        <w:t xml:space="preserve">   spring.datasource.password=tu_contraseña</w:t>
      </w:r>
      <w:r w:rsidRPr="00137F98">
        <w:rPr>
          <w:lang w:val="es-CO"/>
        </w:rPr>
        <w:br/>
        <w:t xml:space="preserve">   spring.jpa.hibernate.ddl-auto=update</w:t>
      </w:r>
      <w:r w:rsidRPr="00137F98">
        <w:rPr>
          <w:lang w:val="es-CO"/>
        </w:rPr>
        <w:br/>
        <w:t>4. Verificar que el puerto 3306 de MySQL esté habilitado.</w:t>
      </w:r>
      <w:r w:rsidRPr="00137F98">
        <w:rPr>
          <w:lang w:val="es-CO"/>
        </w:rPr>
        <w:br/>
        <w:t>5. Ejecutar el proyecto con: gradlew bootRun.</w:t>
      </w:r>
      <w:r w:rsidRPr="00137F98">
        <w:rPr>
          <w:lang w:val="es-CO"/>
        </w:rPr>
        <w:br/>
        <w:t>6. Confirmar la conexión observando en consola la creación d</w:t>
      </w:r>
      <w:r w:rsidRPr="00137F98">
        <w:rPr>
          <w:lang w:val="es-CO"/>
        </w:rPr>
        <w:t>e tablas.</w:t>
      </w:r>
    </w:p>
    <w:p w14:paraId="0CE4E1DA" w14:textId="694C8BA3" w:rsidR="00993690" w:rsidRPr="00137F98" w:rsidRDefault="004C12ED">
      <w:pPr>
        <w:pStyle w:val="Ttulo1"/>
        <w:rPr>
          <w:lang w:val="es-CO"/>
        </w:rPr>
      </w:pPr>
      <w:r>
        <w:rPr>
          <w:lang w:val="es-CO"/>
        </w:rPr>
        <w:t>9</w:t>
      </w:r>
      <w:r w:rsidR="00CD1E90" w:rsidRPr="00137F98">
        <w:rPr>
          <w:lang w:val="es-CO"/>
        </w:rPr>
        <w:t>. Recomendaciones para evitar errores similares en el futuro</w:t>
      </w:r>
    </w:p>
    <w:p w14:paraId="43B91C45" w14:textId="77777777" w:rsidR="00993690" w:rsidRDefault="00CD1E90">
      <w:pPr>
        <w:rPr>
          <w:lang w:val="es-CO"/>
        </w:rPr>
      </w:pPr>
      <w:r w:rsidRPr="00137F98">
        <w:rPr>
          <w:lang w:val="es-CO"/>
        </w:rPr>
        <w:t>- Utilizar siempre nombres de variables sin caracteres especiales para evitar errores de compilación.</w:t>
      </w:r>
      <w:r w:rsidRPr="00137F98">
        <w:rPr>
          <w:lang w:val="es-CO"/>
        </w:rPr>
        <w:br/>
        <w:t>- Mantener las clases enum correctamente definidas cuando se usen con @Enumerated.</w:t>
      </w:r>
      <w:r w:rsidRPr="00137F98">
        <w:rPr>
          <w:lang w:val="es-CO"/>
        </w:rPr>
        <w:br/>
        <w:t>- Antes de ejecutar 'clean', asegurarse de cerrar procesos Java que puedan estar usando archivos en build.</w:t>
      </w:r>
      <w:r w:rsidRPr="00137F98">
        <w:rPr>
          <w:lang w:val="es-CO"/>
        </w:rPr>
        <w:br/>
        <w:t>- Documentar cada cambio en las entidades y sus relaciones para evitar confusión futura.</w:t>
      </w:r>
      <w:r w:rsidRPr="00137F98">
        <w:rPr>
          <w:lang w:val="es-CO"/>
        </w:rPr>
        <w:br/>
        <w:t>- Probar los cambios con 'gradlew build' antes de ejecutar 'bootRun' para identificar errores de compilación tempranos.</w:t>
      </w:r>
    </w:p>
    <w:p w14:paraId="16C9D9C4" w14:textId="77777777" w:rsidR="00137F98" w:rsidRDefault="00137F98">
      <w:pPr>
        <w:rPr>
          <w:lang w:val="es-CO"/>
        </w:rPr>
      </w:pPr>
    </w:p>
    <w:p w14:paraId="2B73304E" w14:textId="62439949" w:rsidR="00137F98" w:rsidRPr="00137F98" w:rsidRDefault="004C12ED" w:rsidP="00137F98">
      <w:pPr>
        <w:pStyle w:val="Ttulo1"/>
        <w:rPr>
          <w:lang w:val="es-CO"/>
        </w:rPr>
      </w:pPr>
      <w:r>
        <w:rPr>
          <w:lang w:val="es-CO"/>
        </w:rPr>
        <w:t>10</w:t>
      </w:r>
      <w:r w:rsidR="00137F98" w:rsidRPr="00137F98">
        <w:rPr>
          <w:lang w:val="es-CO"/>
        </w:rPr>
        <w:t>. Conclusiones</w:t>
      </w:r>
    </w:p>
    <w:p w14:paraId="7D10F60D" w14:textId="77777777" w:rsidR="00137F98" w:rsidRPr="00137F98" w:rsidRDefault="00137F98" w:rsidP="00137F98">
      <w:pPr>
        <w:rPr>
          <w:lang w:val="es-CO"/>
        </w:rPr>
      </w:pPr>
      <w:r w:rsidRPr="00137F98">
        <w:rPr>
          <w:lang w:val="es-CO"/>
        </w:rPr>
        <w:t>El sistema Examen1Back2 representa un backend robusto y escalable para la gestión de usuarios, docentes y cursos. Su arquitectura en capas, uso de Spring Boot y soporte de JPA permiten una fácil extensión y mantenimiento. Gracias al uso de IA generativa, fue posible elaborar la documentación técnica y funcional de manera ágil, lo que facilita la comprensión del proyecto, su despliegue y futuras mejoras.</w:t>
      </w:r>
    </w:p>
    <w:p w14:paraId="09054D4D" w14:textId="77777777" w:rsidR="00137F98" w:rsidRPr="00137F98" w:rsidRDefault="00137F98">
      <w:pPr>
        <w:rPr>
          <w:lang w:val="es-CO"/>
        </w:rPr>
      </w:pPr>
    </w:p>
    <w:sectPr w:rsidR="00137F98" w:rsidRPr="00137F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C940B6"/>
    <w:multiLevelType w:val="multilevel"/>
    <w:tmpl w:val="9BC66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6765FF"/>
    <w:multiLevelType w:val="multilevel"/>
    <w:tmpl w:val="7062D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0C47F9"/>
    <w:multiLevelType w:val="multilevel"/>
    <w:tmpl w:val="BDFAD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7461916">
    <w:abstractNumId w:val="8"/>
  </w:num>
  <w:num w:numId="2" w16cid:durableId="2004431753">
    <w:abstractNumId w:val="6"/>
  </w:num>
  <w:num w:numId="3" w16cid:durableId="186335511">
    <w:abstractNumId w:val="5"/>
  </w:num>
  <w:num w:numId="4" w16cid:durableId="69350850">
    <w:abstractNumId w:val="4"/>
  </w:num>
  <w:num w:numId="5" w16cid:durableId="775907863">
    <w:abstractNumId w:val="7"/>
  </w:num>
  <w:num w:numId="6" w16cid:durableId="2085492913">
    <w:abstractNumId w:val="3"/>
  </w:num>
  <w:num w:numId="7" w16cid:durableId="1036199494">
    <w:abstractNumId w:val="2"/>
  </w:num>
  <w:num w:numId="8" w16cid:durableId="1790473167">
    <w:abstractNumId w:val="1"/>
  </w:num>
  <w:num w:numId="9" w16cid:durableId="2022078065">
    <w:abstractNumId w:val="0"/>
  </w:num>
  <w:num w:numId="10" w16cid:durableId="102498898">
    <w:abstractNumId w:val="9"/>
  </w:num>
  <w:num w:numId="11" w16cid:durableId="2014796283">
    <w:abstractNumId w:val="11"/>
  </w:num>
  <w:num w:numId="12" w16cid:durableId="10275575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7F98"/>
    <w:rsid w:val="0015074B"/>
    <w:rsid w:val="001E3837"/>
    <w:rsid w:val="001F6400"/>
    <w:rsid w:val="0029639D"/>
    <w:rsid w:val="00326F90"/>
    <w:rsid w:val="003F0488"/>
    <w:rsid w:val="004C12ED"/>
    <w:rsid w:val="005B4876"/>
    <w:rsid w:val="00993690"/>
    <w:rsid w:val="009954D5"/>
    <w:rsid w:val="00AA1D8D"/>
    <w:rsid w:val="00B47730"/>
    <w:rsid w:val="00CB0664"/>
    <w:rsid w:val="00CD1E90"/>
    <w:rsid w:val="00D7679E"/>
    <w:rsid w:val="00F16FFB"/>
    <w:rsid w:val="00F30F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1CD513"/>
  <w14:defaultImageDpi w14:val="300"/>
  <w15:docId w15:val="{22F666E1-2E77-434D-9A75-66E4A958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819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Thomas Serna</cp:lastModifiedBy>
  <cp:revision>11</cp:revision>
  <dcterms:created xsi:type="dcterms:W3CDTF">2025-08-31T06:46:00Z</dcterms:created>
  <dcterms:modified xsi:type="dcterms:W3CDTF">2025-08-31T06:54:00Z</dcterms:modified>
  <cp:category/>
</cp:coreProperties>
</file>